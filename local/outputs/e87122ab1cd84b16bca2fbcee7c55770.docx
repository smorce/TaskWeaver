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Y Combinator's Investment Focus and Impact on the Startup Ecosystem</w:t>
      </w:r>
      <w:r/>
    </w:p>
    <w:p>
      <w:pPr>
        <w:pStyle w:val="Heading4"/>
      </w:pPr>
      <w:r>
        <w:t>Date: 30/06/2024</w:t>
      </w:r>
      <w:r/>
    </w:p>
    <w:p>
      <w:pPr>
        <w:pStyle w:val="Heading2"/>
      </w:pPr>
      <w:r>
        <w:t>Introduction</w:t>
      </w:r>
      <w:r/>
    </w:p>
    <w:p>
      <w:r/>
      <w:r>
        <w:t>Y Combinator (YC) stands as a prominent force in the global startup ecosystem, renowned for its accelerator program that nurtures and funds early-stage ventures. Since its inception in 2005, YC has evolved from a small experiment into a powerhouse, leaving an indelible mark on the landscape of innovation. (</w:t>
      </w:r>
      <w:hyperlink r:id="rId9">
        <w:r>
          <w:rPr>
            <w:color w:val="0000EE"/>
            <w:u w:val="single"/>
          </w:rPr>
          <w:t>https://digitalmirai.medium.com/the-impact-and-legacy-of-y-combinator-in-the-startup-ecosystem-d5a89de8f6d2</w:t>
        </w:r>
      </w:hyperlink>
      <w:r>
        <w:t>) YC's influence extends beyond its impressive portfolio of successful companies. The accelerator's impact on the global startup ecosystem is undeniable, fostering a culture of innovation and entrepreneurship. (</w:t>
      </w:r>
      <w:hyperlink r:id="rId9">
        <w:r>
          <w:rPr>
            <w:color w:val="0000EE"/>
            <w:u w:val="single"/>
          </w:rPr>
          <w:t>https://digitalmirai.medium.com/the-impact-and-legacy-of-y-combinator-in-the-startup-ecosystem-d5a89de8f6d2</w:t>
        </w:r>
      </w:hyperlink>
      <w:r>
        <w:t>) This report delves into Y Combinator's investment focus, analyzing its strategic areas of interest and the impact of its program on the global startup community. We will explore YC's investment focus for the Summer 2024 batch, highlighting its commitment to AI, climate tech, healthcare, and other emerging sectors. (</w:t>
      </w:r>
      <w:hyperlink r:id="rId10">
        <w:r>
          <w:rPr>
            <w:color w:val="0000EE"/>
            <w:u w:val="single"/>
          </w:rPr>
          <w:t>https://techcrunch.com/2024/02/14/y-combinator-puts-out-a-new-call-for-startups-in-areas-like-ai-spatial-computing-climate-tech-and-more/</w:t>
        </w:r>
      </w:hyperlink>
      <w:r>
        <w:t>) Furthermore, we will examine Y Combinator's program evolution and its role in democratizing access to funding, fostering a global startup community, and driving a data-driven approach to startup success. (</w:t>
      </w:r>
      <w:hyperlink r:id="rId11">
        <w:r>
          <w:rPr>
            <w:color w:val="0000EE"/>
            <w:u w:val="single"/>
          </w:rPr>
          <w:t>https://www.generalist.com/briefing/yc</w:t>
        </w:r>
      </w:hyperlink>
      <w:r>
        <w:t>) This comprehensive analysis aims to provide insights into Y Combinator's impact on the startup ecosystem and its potential to continue shaping the future of technology. (</w:t>
      </w:r>
      <w:hyperlink r:id="rId12">
        <w:r>
          <w:rPr>
            <w:color w:val="0000EE"/>
            <w:u w:val="single"/>
          </w:rPr>
          <w:t>https://venturebeat.com/business/y-combinator-startups-have-raised-7b-with-a-65b-total-valuation-8-are-1b-unicorns/</w:t>
        </w:r>
      </w:hyperlink>
      <w:r>
        <w:t>)</w:t>
      </w:r>
      <w:r/>
    </w:p>
    <w:p>
      <w:pPr>
        <w:pStyle w:val="Heading2"/>
      </w:pPr>
      <w:r>
        <w:t>Table of Contents</w:t>
      </w:r>
      <w:r/>
      <w:r/>
    </w:p>
    <w:p>
      <w:pPr>
        <w:pStyle w:val="ListBullet"/>
        <w:spacing w:line="240" w:lineRule="auto"/>
        <w:ind w:left="720"/>
      </w:pPr>
      <w:r/>
      <w:r>
        <w:t>Y Combinator's Investment Focus Areas for 2024 Summer Batch</w:t>
      </w:r>
      <w:r/>
    </w:p>
    <w:p>
      <w:pPr>
        <w:pStyle w:val="ListBullet"/>
        <w:spacing w:line="240" w:lineRule="auto"/>
        <w:ind w:left="1440"/>
      </w:pPr>
      <w:r/>
      <w:r>
        <w:t>Embracing the AI Revolution</w:t>
      </w:r>
      <w:r/>
    </w:p>
    <w:p>
      <w:pPr>
        <w:pStyle w:val="ListBullet"/>
        <w:spacing w:line="240" w:lineRule="auto"/>
        <w:ind w:left="2160"/>
      </w:pPr>
      <w:r/>
      <w:r>
        <w:t>Explainable AI</w:t>
      </w:r>
      <w:r/>
    </w:p>
    <w:p>
      <w:pPr>
        <w:pStyle w:val="ListBullet"/>
        <w:spacing w:line="240" w:lineRule="auto"/>
        <w:ind w:left="2160"/>
      </w:pPr>
      <w:r/>
      <w:r>
        <w:t>AI for Robotics</w:t>
      </w:r>
      <w:r/>
    </w:p>
    <w:p>
      <w:pPr>
        <w:pStyle w:val="ListBullet"/>
        <w:spacing w:line="240" w:lineRule="auto"/>
        <w:ind w:left="2160"/>
      </w:pPr>
      <w:r/>
      <w:r>
        <w:t>Specialized AI Models</w:t>
      </w:r>
      <w:r/>
      <w:r/>
      <w:r/>
    </w:p>
    <w:p>
      <w:pPr>
        <w:pStyle w:val="ListBullet"/>
        <w:spacing w:line="240" w:lineRule="auto"/>
        <w:ind w:left="1440"/>
      </w:pPr>
      <w:r/>
      <w:r>
        <w:t>Tackling Global Challenges</w:t>
      </w:r>
      <w:r/>
    </w:p>
    <w:p>
      <w:pPr>
        <w:pStyle w:val="ListBullet"/>
        <w:spacing w:line="240" w:lineRule="auto"/>
        <w:ind w:left="2160"/>
      </w:pPr>
      <w:r/>
      <w:r>
        <w:t>Climate Tech Solutions</w:t>
      </w:r>
      <w:r/>
    </w:p>
    <w:p>
      <w:pPr>
        <w:pStyle w:val="ListBullet"/>
        <w:spacing w:line="240" w:lineRule="auto"/>
        <w:ind w:left="2160"/>
      </w:pPr>
      <w:r/>
      <w:r>
        <w:t>Revolutionizing Healthcare</w:t>
      </w:r>
      <w:r/>
    </w:p>
    <w:p>
      <w:pPr>
        <w:pStyle w:val="ListBullet"/>
        <w:spacing w:line="240" w:lineRule="auto"/>
        <w:ind w:left="2880"/>
      </w:pPr>
      <w:r/>
      <w:r>
        <w:t>Ending Cancer</w:t>
      </w:r>
      <w:r/>
    </w:p>
    <w:p>
      <w:pPr>
        <w:pStyle w:val="ListBullet"/>
        <w:spacing w:line="240" w:lineRule="auto"/>
        <w:ind w:left="2880"/>
      </w:pPr>
      <w:r/>
      <w:r>
        <w:t>Foundation Models for Biological Systems</w:t>
      </w:r>
      <w:r/>
    </w:p>
    <w:p>
      <w:pPr>
        <w:pStyle w:val="ListBullet"/>
        <w:spacing w:line="240" w:lineRule="auto"/>
        <w:ind w:left="2880"/>
      </w:pPr>
      <w:r/>
      <w:r>
        <w:t>Managed Service Organizations (MSOs) in Healthcare</w:t>
      </w:r>
      <w:r/>
    </w:p>
    <w:p>
      <w:pPr>
        <w:pStyle w:val="ListBullet"/>
        <w:spacing w:line="240" w:lineRule="auto"/>
        <w:ind w:left="2880"/>
      </w:pPr>
      <w:r/>
      <w:r>
        <w:t>Eliminating Healthcare Middlemen</w:t>
      </w:r>
      <w:r/>
      <w:r/>
      <w:r/>
      <w:r/>
      <w:r/>
    </w:p>
    <w:p>
      <w:pPr>
        <w:pStyle w:val="ListBullet"/>
        <w:spacing w:line="240" w:lineRule="auto"/>
        <w:ind w:left="1440"/>
      </w:pPr>
      <w:r/>
      <w:r>
        <w:t>Beyond the Usual Suspects</w:t>
      </w:r>
      <w:r/>
    </w:p>
    <w:p>
      <w:pPr>
        <w:pStyle w:val="ListBullet"/>
        <w:spacing w:line="240" w:lineRule="auto"/>
        <w:ind w:left="2160"/>
      </w:pPr>
      <w:r/>
      <w:r>
        <w:t>Spatial Computing</w:t>
      </w:r>
      <w:r/>
    </w:p>
    <w:p>
      <w:pPr>
        <w:pStyle w:val="ListBullet"/>
        <w:spacing w:line="240" w:lineRule="auto"/>
        <w:ind w:left="2160"/>
      </w:pPr>
      <w:r/>
      <w:r>
        <w:t>Enterprise Glue Technology</w:t>
      </w:r>
      <w:r/>
      <w:r/>
      <w:r/>
    </w:p>
    <w:p>
      <w:pPr>
        <w:pStyle w:val="ListBullet"/>
        <w:spacing w:line="240" w:lineRule="auto"/>
        <w:ind w:left="1440"/>
      </w:pPr>
      <w:r/>
      <w:r>
        <w:t>A Continued Legacy of Innovation</w:t>
      </w:r>
      <w:r/>
      <w:r/>
      <w:r/>
    </w:p>
    <w:p>
      <w:pPr>
        <w:pStyle w:val="ListBullet"/>
        <w:spacing w:line="240" w:lineRule="auto"/>
        <w:ind w:left="720"/>
      </w:pPr>
      <w:r/>
      <w:r>
        <w:t>Notable Startups and Success Stories</w:t>
      </w:r>
      <w:r/>
    </w:p>
    <w:p>
      <w:pPr>
        <w:pStyle w:val="ListBullet"/>
        <w:spacing w:line="240" w:lineRule="auto"/>
        <w:ind w:left="720"/>
      </w:pPr>
      <w:r/>
      <w:r>
        <w:t>Y Combinator's Program Evolution and Impact on the Global Startup Ecosystem</w:t>
      </w:r>
      <w:r/>
    </w:p>
    <w:p>
      <w:pPr>
        <w:pStyle w:val="ListBullet"/>
        <w:spacing w:line="240" w:lineRule="auto"/>
        <w:ind w:left="1440"/>
      </w:pPr>
      <w:r/>
      <w:r>
        <w:t>From Humble Beginnings to Global Accelerator Powerhouse</w:t>
      </w:r>
      <w:r/>
    </w:p>
    <w:p>
      <w:pPr>
        <w:pStyle w:val="ListBullet"/>
        <w:spacing w:line="240" w:lineRule="auto"/>
        <w:ind w:left="1440"/>
      </w:pPr>
      <w:r/>
      <w:r>
        <w:t>Democratizing Access to Funding and Fostering a Global Startup Community</w:t>
      </w:r>
      <w:r/>
    </w:p>
    <w:p>
      <w:pPr>
        <w:pStyle w:val="ListBullet"/>
        <w:spacing w:line="240" w:lineRule="auto"/>
        <w:ind w:left="1440"/>
      </w:pPr>
      <w:r/>
      <w:r>
        <w:t>A Legacy of Innovation and a Catalyst for Future Growth</w:t>
      </w:r>
      <w:r/>
    </w:p>
    <w:p>
      <w:pPr>
        <w:pStyle w:val="ListBullet"/>
        <w:spacing w:line="240" w:lineRule="auto"/>
        <w:ind w:left="1440"/>
      </w:pPr>
      <w:r/>
      <w:r>
        <w:t>A Data-Driven Approach to Startup Success</w:t>
      </w:r>
      <w:r/>
    </w:p>
    <w:p>
      <w:pPr>
        <w:pStyle w:val="ListBullet"/>
        <w:spacing w:line="240" w:lineRule="auto"/>
        <w:ind w:left="1440"/>
      </w:pPr>
      <w:r/>
      <w:r>
        <w:t>Adapting to a Changing Landscape</w:t>
      </w:r>
      <w:r/>
      <w:r/>
      <w:r/>
      <w:r/>
    </w:p>
    <w:p>
      <w:pPr>
        <w:pStyle w:val="Heading2"/>
      </w:pPr>
      <w:r>
        <w:t>Y Combinator's Investment Focus Areas for 2024 Summer Batch</w:t>
      </w:r>
      <w:r/>
    </w:p>
    <w:p>
      <w:r/>
      <w:r>
        <w:t>Y Combinator (YC), a prominent startup accelerator, has signaled a strong interest in funding ventures across 20 diverse sectors for its Summer 2024 batch. This strategic move highlights YC's commitment to fostering innovation in areas with significant growth potential.</w:t>
      </w:r>
      <w:r/>
    </w:p>
    <w:p>
      <w:pPr>
        <w:pStyle w:val="Heading3"/>
      </w:pPr>
      <w:r>
        <w:t>Embracing the AI Revolution</w:t>
      </w:r>
      <w:r/>
    </w:p>
    <w:p>
      <w:r/>
      <w:r>
        <w:t>Unsurprisingly, AI features prominently in YC's investment focus. The accelerator recognizes the transformative power of AI and seeks to support startups leveraging this technology in novel and impactful ways. This includes:</w:t>
      </w:r>
      <w:r/>
      <w:r/>
    </w:p>
    <w:p>
      <w:pPr>
        <w:pStyle w:val="ListBullet"/>
        <w:spacing w:line="240" w:lineRule="auto"/>
        <w:ind w:left="720"/>
      </w:pPr>
      <w:r/>
      <w:r>
        <w:rPr>
          <w:b/>
        </w:rPr>
        <w:t>Explainable AI:</w:t>
      </w:r>
      <w:r>
        <w:t xml:space="preserve"> YC is particularly interested in startups developing AI systems that offer transparency and interpretability. This focus on explainability aims to address concerns surrounding AI bias and promote trust in AI-driven solutions.</w:t>
      </w:r>
      <w:r/>
    </w:p>
    <w:p>
      <w:pPr>
        <w:pStyle w:val="ListBullet"/>
        <w:spacing w:line="240" w:lineRule="auto"/>
        <w:ind w:left="720"/>
      </w:pPr>
      <w:r/>
      <w:r>
        <w:rPr>
          <w:b/>
        </w:rPr>
        <w:t>AI for Robotics:</w:t>
      </w:r>
      <w:r>
        <w:t xml:space="preserve"> Believing that robotics is on the cusp of a "GPT moment," YC is keen on funding startups applying machine learning to advance robotics capabilities. This could involve areas like autonomous navigation, manipulation, and human-robot interaction.</w:t>
      </w:r>
      <w:r/>
    </w:p>
    <w:p>
      <w:pPr>
        <w:pStyle w:val="ListBullet"/>
        <w:spacing w:line="240" w:lineRule="auto"/>
        <w:ind w:left="720"/>
      </w:pPr>
      <w:r/>
      <w:r>
        <w:rPr>
          <w:b/>
        </w:rPr>
        <w:t>Specialized AI Models:</w:t>
      </w:r>
      <w:r>
        <w:t xml:space="preserve"> Challenging the trend of large, generic AI models, YC encourages the development of smaller, fine-tuned models tailored for specific tasks and industries. This approach aims to enhance efficiency and address unique challenges within various sectors.</w:t>
      </w:r>
      <w:r/>
      <w:r/>
    </w:p>
    <w:p>
      <w:pPr>
        <w:pStyle w:val="Heading3"/>
      </w:pPr>
      <w:r>
        <w:t>Tackling Global Challenges</w:t>
      </w:r>
      <w:r/>
    </w:p>
    <w:p>
      <w:r/>
      <w:r>
        <w:t>Beyond AI, YC's investment focus extends to startups addressing pressing global challenges, particularly in climate technology and healthcare:</w:t>
      </w:r>
      <w:r/>
      <w:r/>
    </w:p>
    <w:p>
      <w:pPr>
        <w:pStyle w:val="ListBullet"/>
        <w:spacing w:line="240" w:lineRule="auto"/>
        <w:ind w:left="720"/>
      </w:pPr>
      <w:r/>
      <w:r>
        <w:rPr>
          <w:b/>
        </w:rPr>
        <w:t>Climate Tech Solutions:</w:t>
      </w:r>
      <w:r>
        <w:t xml:space="preserve"> Recognizing the urgency of climate change, YC is actively seeking startups developing commercial solutions to decarbonize society and combat climate change. This includes ventures focused on renewable energy, carbon removal, climate adaptation, green finance, and carbon accounting. YC sees a massive financial opportunity in this space, fueled by increasing global investments and supportive legislation like the Inflation Reduction Act. (</w:t>
      </w:r>
      <w:hyperlink r:id="rId13">
        <w:r>
          <w:rPr>
            <w:color w:val="0000EE"/>
            <w:u w:val="single"/>
          </w:rPr>
          <w:t>Source: Y Combinator's Request for Startups</w:t>
        </w:r>
      </w:hyperlink>
      <w:r>
        <w:t>)</w:t>
      </w:r>
      <w:r/>
    </w:p>
    <w:p>
      <w:pPr>
        <w:pStyle w:val="ListBullet"/>
        <w:spacing w:line="240" w:lineRule="auto"/>
        <w:ind w:left="720"/>
      </w:pPr>
      <w:r/>
      <w:r>
        <w:rPr>
          <w:b/>
        </w:rPr>
        <w:t>Revolutionizing Healthcare:</w:t>
      </w:r>
      <w:r>
        <w:t xml:space="preserve"> YC is looking to support startups disrupting the healthcare industry with innovative approaches. This includes ventures focused on:</w:t>
      </w:r>
      <w:r/>
    </w:p>
    <w:p>
      <w:pPr>
        <w:pStyle w:val="ListBullet"/>
        <w:spacing w:line="240" w:lineRule="auto"/>
        <w:ind w:left="1440"/>
      </w:pPr>
      <w:r/>
      <w:r>
        <w:rPr>
          <w:b/>
        </w:rPr>
        <w:t>Ending Cancer:</w:t>
      </w:r>
      <w:r>
        <w:t xml:space="preserve"> YC is interested in funding ambitious startups developing groundbreaking solutions to diagnose, treat, and potentially eradicate cancer.</w:t>
      </w:r>
      <w:r/>
    </w:p>
    <w:p>
      <w:pPr>
        <w:pStyle w:val="ListBullet"/>
        <w:spacing w:line="240" w:lineRule="auto"/>
        <w:ind w:left="1440"/>
      </w:pPr>
      <w:r/>
      <w:r>
        <w:rPr>
          <w:b/>
        </w:rPr>
        <w:t>Foundation Models for Biological Systems:</w:t>
      </w:r>
      <w:r>
        <w:t xml:space="preserve"> Recognizing the potential of AI in healthcare, YC encourages the development of foundation models specifically designed for biological systems. These models could revolutionize drug discovery, personalized medicine, and our understanding of complex biological processes.</w:t>
      </w:r>
      <w:r/>
    </w:p>
    <w:p>
      <w:pPr>
        <w:pStyle w:val="ListBullet"/>
        <w:spacing w:line="240" w:lineRule="auto"/>
        <w:ind w:left="1440"/>
      </w:pPr>
      <w:r/>
      <w:r>
        <w:rPr>
          <w:b/>
        </w:rPr>
        <w:t>Managed Service Organizations (MSOs) in Healthcare:</w:t>
      </w:r>
      <w:r>
        <w:t xml:space="preserve"> YC sees potential in startups adopting the MSO model to streamline healthcare operations, improve efficiency, and enhance patient care.</w:t>
      </w:r>
      <w:r/>
    </w:p>
    <w:p>
      <w:pPr>
        <w:pStyle w:val="ListBullet"/>
        <w:spacing w:line="240" w:lineRule="auto"/>
        <w:ind w:left="1440"/>
      </w:pPr>
      <w:r/>
      <w:r>
        <w:rPr>
          <w:b/>
        </w:rPr>
        <w:t>Eliminating Healthcare Middlemen:</w:t>
      </w:r>
      <w:r>
        <w:t xml:space="preserve"> YC is interested in startups working to simplify the healthcare system and reduce costs by eliminating unnecessary intermediaries. This could involve direct-to-consumer healthcare models or innovative approaches to insurance and healthcare delivery.</w:t>
      </w:r>
      <w:r/>
      <w:r/>
      <w:r/>
      <w:r/>
    </w:p>
    <w:p>
      <w:pPr>
        <w:pStyle w:val="Heading3"/>
      </w:pPr>
      <w:r>
        <w:t>Beyond the Usual Suspects</w:t>
      </w:r>
      <w:r/>
    </w:p>
    <w:p>
      <w:r/>
      <w:r>
        <w:t>While YC's investment focus highlights key areas like AI and climate tech, the accelerator remains open to funding promising startups across a wide range of sectors. Their updated "Request for Startups" list, the most significant refresh since 2018, demonstrates this commitment to exploring diverse and potentially transformative ideas. (</w:t>
      </w:r>
      <w:hyperlink r:id="rId10">
        <w:r>
          <w:rPr>
            <w:color w:val="0000EE"/>
            <w:u w:val="single"/>
          </w:rPr>
          <w:t>Source: TechCrunch</w:t>
        </w:r>
      </w:hyperlink>
      <w:r>
        <w:t>)</w:t>
      </w:r>
      <w:r/>
    </w:p>
    <w:p>
      <w:r/>
      <w:r>
        <w:t>Some of the other areas of interest for YC include:</w:t>
      </w:r>
      <w:r/>
      <w:r/>
    </w:p>
    <w:p>
      <w:pPr>
        <w:pStyle w:val="ListBullet"/>
        <w:spacing w:line="240" w:lineRule="auto"/>
        <w:ind w:left="720"/>
      </w:pPr>
      <w:r/>
      <w:r>
        <w:rPr>
          <w:b/>
        </w:rPr>
        <w:t>Spatial Computing:</w:t>
      </w:r>
      <w:r>
        <w:t xml:space="preserve"> This emerging field, encompassing technologies like augmented reality (AR) and virtual reality (VR), holds immense potential to transform how we interact with the digital and physical worlds. YC is looking for startups developing innovative spatial computing applications across various industries.</w:t>
      </w:r>
      <w:r/>
    </w:p>
    <w:p>
      <w:pPr>
        <w:pStyle w:val="ListBullet"/>
        <w:spacing w:line="240" w:lineRule="auto"/>
        <w:ind w:left="720"/>
      </w:pPr>
      <w:r/>
      <w:r>
        <w:rPr>
          <w:b/>
        </w:rPr>
        <w:t>Enterprise Glue Technology:</w:t>
      </w:r>
      <w:r>
        <w:t xml:space="preserve"> This refers to software solutions that connect disparate enterprise systems and data, improving workflow efficiency and data-driven decision-making. YC sees potential in startups developing robust and user-friendly enterprise glue technologies.</w:t>
      </w:r>
      <w:r/>
      <w:r/>
    </w:p>
    <w:p>
      <w:pPr>
        <w:pStyle w:val="Heading3"/>
      </w:pPr>
      <w:r>
        <w:t>A Continued Legacy of Innovation</w:t>
      </w:r>
      <w:r/>
    </w:p>
    <w:p>
      <w:r/>
      <w:r>
        <w:t>Y Combinator's investment focus for the Summer 2024 batch reflects the accelerator's commitment to supporting startups at the forefront of technological advancement. By focusing on areas like AI, climate tech, and healthcare, YC aims to nurture companies that not only generate significant financial returns but also create a positive impact on the world.</w:t>
      </w:r>
      <w:r/>
    </w:p>
    <w:p>
      <w:r/>
      <w:r>
        <w:t>This strategic approach aligns with YC's history of backing successful companies that have gone on to become household names. With its latest investment focus, YC is poised to continue its legacy of fostering innovation and shaping the future of technology.</w:t>
      </w:r>
      <w:r/>
    </w:p>
    <w:p>
      <w:pPr>
        <w:pStyle w:val="Heading2"/>
      </w:pPr>
      <w:r>
        <w:t>Notable Startups and Success Stories</w:t>
      </w:r>
      <w:r/>
    </w:p>
    <w:p>
      <w:r/>
      <w:r>
        <w:t>While the provided context lacks information specifically about Y Combinator, it does offer insights into successful startups across various sectors. Since the request is to focus on Y Combinator, I need additional information about the company and its portfolio to provide a relevant and informative report.</w:t>
      </w:r>
      <w:r/>
    </w:p>
    <w:p>
      <w:r/>
      <w:r>
        <w:t>To proceed, please provide more context about Y Combinator. For example:</w:t>
      </w:r>
      <w:r/>
      <w:r/>
    </w:p>
    <w:p>
      <w:pPr>
        <w:pStyle w:val="ListBullet"/>
        <w:spacing w:line="240" w:lineRule="auto"/>
        <w:ind w:left="720"/>
      </w:pPr>
      <w:r/>
      <w:r>
        <w:rPr>
          <w:b/>
        </w:rPr>
        <w:t>Specific areas of interest:</w:t>
      </w:r>
      <w:r>
        <w:t xml:space="preserve"> Are you interested in Y Combinator's most recent batch of startups, its most successful alumni, or startups operating in a particular industry?</w:t>
      </w:r>
      <w:r/>
    </w:p>
    <w:p>
      <w:pPr>
        <w:pStyle w:val="ListBullet"/>
        <w:spacing w:line="240" w:lineRule="auto"/>
        <w:ind w:left="720"/>
      </w:pPr>
      <w:r/>
      <w:r>
        <w:rPr>
          <w:b/>
        </w:rPr>
        <w:t>Timeframe:</w:t>
      </w:r>
      <w:r>
        <w:t xml:space="preserve"> Are you looking for information about Y Combinator's history, its current activities, or its future plans?</w:t>
      </w:r>
      <w:r/>
    </w:p>
    <w:p>
      <w:pPr>
        <w:pStyle w:val="ListBullet"/>
        <w:spacing w:line="240" w:lineRule="auto"/>
        <w:ind w:left="720"/>
      </w:pPr>
      <w:r/>
      <w:r>
        <w:rPr>
          <w:b/>
        </w:rPr>
        <w:t>Types of information:</w:t>
      </w:r>
      <w:r>
        <w:t xml:space="preserve"> Are you interested in funding rounds, company valuations, product launches, or other types of news and information?</w:t>
      </w:r>
      <w:r/>
      <w:r/>
    </w:p>
    <w:p>
      <w:r/>
      <w:r>
        <w:t>Once I have a clearer understanding of your requirements, I can generate a comprehensive report on notable startups and success stories related to Y Combinator.</w:t>
      </w:r>
      <w:r/>
    </w:p>
    <w:p>
      <w:pPr>
        <w:pStyle w:val="Heading2"/>
      </w:pPr>
      <w:r>
        <w:t>Y Combinator's Program Evolution and Impact on the Global Startup Ecosystem</w:t>
      </w:r>
      <w:r/>
    </w:p>
    <w:p>
      <w:pPr>
        <w:pStyle w:val="Heading3"/>
      </w:pPr>
      <w:r>
        <w:t>From Humble Beginnings to Global Accelerator Powerhouse</w:t>
      </w:r>
      <w:r/>
    </w:p>
    <w:p>
      <w:r/>
      <w:r>
        <w:t>Y Combinator (YC) has undergone a significant transformation since its inception in 2005. Initially a small experiment to fund early-stage startups, YC has evolved into a global accelerator powerhouse, leaving an undeniable mark on the startup ecosystem. (</w:t>
      </w:r>
      <w:hyperlink r:id="rId9">
        <w:r>
          <w:rPr>
            <w:color w:val="0000EE"/>
            <w:u w:val="single"/>
          </w:rPr>
          <w:t>https://digitalmirai.medium.com/the-impact-and-legacy-of-y-combinator-in-the-startup-ecosystem-d5a89de8f6d2</w:t>
        </w:r>
      </w:hyperlink>
      <w:r>
        <w:t>) This evolution is characterized by several key developments:</w:t>
      </w:r>
      <w:r/>
      <w:r/>
    </w:p>
    <w:p>
      <w:pPr>
        <w:pStyle w:val="ListBullet"/>
        <w:spacing w:line="240" w:lineRule="auto"/>
        <w:ind w:left="720"/>
      </w:pPr>
      <w:r/>
      <w:r>
        <w:rPr>
          <w:b/>
        </w:rPr>
        <w:t>Scaling Investment Scope:</w:t>
      </w:r>
      <w:r>
        <w:t xml:space="preserve"> From supporting ten businesses in its inaugural summer program, YC now backs nearly 400 startups per batch across diverse sectors and geographies. (</w:t>
      </w:r>
      <w:hyperlink r:id="rId11">
        <w:r>
          <w:rPr>
            <w:color w:val="0000EE"/>
            <w:u w:val="single"/>
          </w:rPr>
          <w:t>https://www.generalist.com/briefing/yc</w:t>
        </w:r>
      </w:hyperlink>
      <w:r>
        <w:t>) This expansion reflects YC's commitment to democratizing access to funding and fostering innovation on a global scale. (</w:t>
      </w:r>
      <w:hyperlink r:id="rId9">
        <w:r>
          <w:rPr>
            <w:color w:val="0000EE"/>
            <w:u w:val="single"/>
          </w:rPr>
          <w:t>https://digitalmirai.medium.com/the-impact-and-legacy-of-y-combinator-in-the-startup-ecosystem-d5a89de8f6d2</w:t>
        </w:r>
      </w:hyperlink>
      <w:r>
        <w:t>)</w:t>
      </w:r>
      <w:r/>
    </w:p>
    <w:p>
      <w:pPr>
        <w:pStyle w:val="ListBullet"/>
        <w:spacing w:line="240" w:lineRule="auto"/>
        <w:ind w:left="720"/>
      </w:pPr>
      <w:r/>
      <w:r>
        <w:rPr>
          <w:b/>
        </w:rPr>
        <w:t>Evolving Program Structure:</w:t>
      </w:r>
      <w:r>
        <w:t xml:space="preserve"> YC has transitioned from a casual, "after-school program" atmosphere to a more structured and comprehensive model. (</w:t>
      </w:r>
      <w:hyperlink r:id="rId11">
        <w:r>
          <w:rPr>
            <w:color w:val="0000EE"/>
            <w:u w:val="single"/>
          </w:rPr>
          <w:t>https://www.generalist.com/briefing/yc</w:t>
        </w:r>
      </w:hyperlink>
      <w:r>
        <w:t>) This includes a standardized seed funding amount, currently $500,000, and a rigorous three-month program with a focus on mentorship, product development, and investor readiness. (</w:t>
      </w:r>
      <w:hyperlink r:id="rId9">
        <w:r>
          <w:rPr>
            <w:color w:val="0000EE"/>
            <w:u w:val="single"/>
          </w:rPr>
          <w:t>https://digitalmirai.medium.com/the-impact-and-legacy-of-y-combinator-in-the-startup-ecosystem-d5a89de8f6d2</w:t>
        </w:r>
      </w:hyperlink>
      <w:r>
        <w:t>)</w:t>
      </w:r>
      <w:r/>
    </w:p>
    <w:p>
      <w:pPr>
        <w:pStyle w:val="ListBullet"/>
        <w:spacing w:line="240" w:lineRule="auto"/>
        <w:ind w:left="720"/>
      </w:pPr>
      <w:r/>
      <w:r>
        <w:rPr>
          <w:b/>
        </w:rPr>
        <w:t>Expanding Beyond Acceleration:</w:t>
      </w:r>
      <w:r>
        <w:t xml:space="preserve"> YC has evolved into a "full-stack product" for startups, offering support from pre-idea to pre-IPO stages. (</w:t>
      </w:r>
      <w:hyperlink r:id="rId11">
        <w:r>
          <w:rPr>
            <w:color w:val="0000EE"/>
            <w:u w:val="single"/>
          </w:rPr>
          <w:t>https://www.generalist.com/briefing/yc</w:t>
        </w:r>
      </w:hyperlink>
      <w:r>
        <w:t>) This includes initiatives like Startup School, providing resources and guidance to aspiring entrepreneurs, and Continuity Fund, a growth-stage investment vehicle supporting later-stage YC companies. (</w:t>
      </w:r>
      <w:hyperlink r:id="rId11">
        <w:r>
          <w:rPr>
            <w:color w:val="0000EE"/>
            <w:u w:val="single"/>
          </w:rPr>
          <w:t>https://www.generalist.com/briefing/yc</w:t>
        </w:r>
      </w:hyperlink>
      <w:r>
        <w:t>)</w:t>
      </w:r>
      <w:r/>
      <w:r/>
    </w:p>
    <w:p>
      <w:pPr>
        <w:pStyle w:val="Heading3"/>
      </w:pPr>
      <w:r>
        <w:t>Democratizing Access to Funding and Fostering a Global Startup Community</w:t>
      </w:r>
      <w:r/>
    </w:p>
    <w:p>
      <w:r/>
      <w:r>
        <w:t>Y Combinator's impact extends far beyond its impressive portfolio of successful companies. The accelerator has played a pivotal role in shaping the global startup ecosystem, fostering a culture of innovation and entrepreneurship:</w:t>
      </w:r>
      <w:r/>
      <w:r/>
    </w:p>
    <w:p>
      <w:pPr>
        <w:pStyle w:val="ListBullet"/>
        <w:spacing w:line="240" w:lineRule="auto"/>
        <w:ind w:left="720"/>
      </w:pPr>
      <w:r/>
      <w:r>
        <w:rPr>
          <w:b/>
        </w:rPr>
        <w:t>Increased Access to Funding:</w:t>
      </w:r>
      <w:r>
        <w:t xml:space="preserve"> YC's standardized investment terms and open application process have democratized access to seed funding, enabling a wider range of entrepreneurs to pursue their ideas. (</w:t>
      </w:r>
      <w:hyperlink r:id="rId9">
        <w:r>
          <w:rPr>
            <w:color w:val="0000EE"/>
            <w:u w:val="single"/>
          </w:rPr>
          <w:t>https://digitalmirai.medium.com/the-impact-and-legacy-of-y-combinator-in-the-startup-ecosystem-d5a89de8f6d2</w:t>
        </w:r>
      </w:hyperlink>
      <w:r>
        <w:t>) This has been particularly impactful for underrepresented founders and startups outside traditional tech hubs.</w:t>
      </w:r>
      <w:r/>
    </w:p>
    <w:p>
      <w:pPr>
        <w:pStyle w:val="ListBullet"/>
        <w:spacing w:line="240" w:lineRule="auto"/>
        <w:ind w:left="720"/>
      </w:pPr>
      <w:r/>
      <w:r>
        <w:rPr>
          <w:b/>
        </w:rPr>
        <w:t>Global Reach and Influence:</w:t>
      </w:r>
      <w:r>
        <w:t xml:space="preserve"> While initially focused on Silicon Valley, YC's reach has expanded significantly. Startups from all over the world now apply to its program, contributing to a more diverse and globally connected startup ecosystem. (</w:t>
      </w:r>
      <w:hyperlink r:id="rId9">
        <w:r>
          <w:rPr>
            <w:color w:val="0000EE"/>
            <w:u w:val="single"/>
          </w:rPr>
          <w:t>https://digitalmirai.medium.com/the-impact-and-legacy-of-y-combinator-in-the-startup-ecosystem-d5a89de8f6d2</w:t>
        </w:r>
      </w:hyperlink>
      <w:r>
        <w:t>)</w:t>
      </w:r>
      <w:r/>
    </w:p>
    <w:p>
      <w:pPr>
        <w:pStyle w:val="ListBullet"/>
        <w:spacing w:line="240" w:lineRule="auto"/>
        <w:ind w:left="720"/>
      </w:pPr>
      <w:r/>
      <w:r>
        <w:rPr>
          <w:b/>
        </w:rPr>
        <w:t>The Power of the YC Network:</w:t>
      </w:r>
      <w:r>
        <w:t xml:space="preserve"> The YC alumni network is a powerful force in the startup world. This network provides ongoing support, collaboration opportunities, and access to a vast pool of knowledge and resources. (</w:t>
      </w:r>
      <w:hyperlink r:id="rId9">
        <w:r>
          <w:rPr>
            <w:color w:val="0000EE"/>
            <w:u w:val="single"/>
          </w:rPr>
          <w:t>https://digitalmirai.medium.com/the-impact-and-legacy-of-y-combinator-in-the-startup-ecosystem-d5a89de8f6d2</w:t>
        </w:r>
      </w:hyperlink>
      <w:r>
        <w:t>) This strong sense of community fosters a collaborative spirit and contributes to the success of YC companies.</w:t>
      </w:r>
      <w:r/>
      <w:r/>
    </w:p>
    <w:p>
      <w:pPr>
        <w:pStyle w:val="Heading3"/>
      </w:pPr>
      <w:r>
        <w:t>A Legacy of Innovation and a Catalyst for Future Growth</w:t>
      </w:r>
      <w:r/>
    </w:p>
    <w:p>
      <w:r/>
      <w:r>
        <w:t>Y Combinator's influence on the startup ecosystem is undeniable. The accelerator has not only launched successful companies but has also inspired a new generation of entrepreneurs and investors. By providing early-stage funding, mentorship, and a robust network, YC has created a blueprint for startup success that has been replicated worldwide. (</w:t>
      </w:r>
      <w:hyperlink r:id="rId9">
        <w:r>
          <w:rPr>
            <w:color w:val="0000EE"/>
            <w:u w:val="single"/>
          </w:rPr>
          <w:t>https://digitalmirai.medium.com/the-impact-and-legacy-of-y-combinator-in-the-startup-ecosystem-d5a89de8f6d2</w:t>
        </w:r>
      </w:hyperlink>
      <w:r>
        <w:t>)</w:t>
      </w:r>
      <w:r/>
    </w:p>
    <w:p>
      <w:pPr>
        <w:pStyle w:val="Heading3"/>
      </w:pPr>
      <w:r>
        <w:t>A Data-Driven Approach to Startup Success</w:t>
      </w:r>
      <w:r/>
    </w:p>
    <w:p>
      <w:r/>
      <w:r>
        <w:t>Y Combinator's success is also attributed to its data-driven approach. The accelerator meticulously tracks the progress of its portfolio companies, analyzing data points like fundraising rounds, valuations, and exits. This data-driven approach allows YC to refine its program, identify emerging trends, and make informed investment decisions. (</w:t>
      </w:r>
      <w:hyperlink r:id="rId12">
        <w:r>
          <w:rPr>
            <w:color w:val="0000EE"/>
            <w:u w:val="single"/>
          </w:rPr>
          <w:t>https://venturebeat.com/business/y-combinator-startups-have-raised-7b-with-a-65b-total-valuation-8-are-1b-unicorns/</w:t>
        </w:r>
      </w:hyperlink>
      <w:r>
        <w:t>)</w:t>
      </w:r>
      <w:r/>
    </w:p>
    <w:p>
      <w:r/>
      <w:r>
        <w:t>For instance, YC President Sam Altman revealed that while approximately 300 of their funded companies have shut down, their portfolio boasts impressive figures: $7 billion raised by YC companies, a combined value of $65 billion, eight companies achieving unicorn status (valued at over $1 billion), and 40 valued at over $100 million. (</w:t>
      </w:r>
      <w:hyperlink r:id="rId12">
        <w:r>
          <w:rPr>
            <w:color w:val="0000EE"/>
            <w:u w:val="single"/>
          </w:rPr>
          <w:t>https://venturebeat.com/business/y-combinator-startups-have-raised-7b-with-a-65b-total-valuation-8-are-1b-unicorns/</w:t>
        </w:r>
      </w:hyperlink>
      <w:r>
        <w:t>)</w:t>
      </w:r>
      <w:r/>
    </w:p>
    <w:p>
      <w:pPr>
        <w:pStyle w:val="Heading3"/>
      </w:pPr>
      <w:r>
        <w:t>Adapting to a Changing Landscape</w:t>
      </w:r>
      <w:r/>
    </w:p>
    <w:p>
      <w:r/>
      <w:r>
        <w:t>Despite its success, Y Combinator faces ongoing challenges. The accelerator has been criticized for favoring tech-focused startups and potentially contributing to a "startup bubble." Additionally, the competitive nature of the program and the pressure to succeed can be overwhelming for some founders. (</w:t>
      </w:r>
      <w:hyperlink r:id="rId9">
        <w:r>
          <w:rPr>
            <w:color w:val="0000EE"/>
            <w:u w:val="single"/>
          </w:rPr>
          <w:t>https://digitalmirai.medium.com/the-impact-and-legacy-of-y-combinator-in-the-startup-ecosystem-d5a89de8f6d2</w:t>
        </w:r>
      </w:hyperlink>
      <w:r>
        <w:t>)</w:t>
      </w:r>
      <w:r/>
    </w:p>
    <w:p>
      <w:r/>
      <w:r>
        <w:t>However, Y Combinator has demonstrated a willingness to adapt and evolve. The accelerator continues to explore new ways to support entrepreneurs, refine its program, and address criticisms. This adaptability will be crucial for YC to maintain its position as a leading force in the ever-changing startup landscape.</w:t>
      </w:r>
      <w:r/>
    </w:p>
    <w:p>
      <w:pPr>
        <w:pStyle w:val="Heading2"/>
      </w:pPr>
      <w:r>
        <w:t>Conclusion</w:t>
      </w:r>
      <w:r/>
    </w:p>
    <w:p>
      <w:r/>
      <w:r>
        <w:t>Y Combinator's investment focus for the Summer 2024 batch underscores its commitment to supporting startups at the forefront of technological advancement. By focusing on areas like AI, climate tech, and healthcare, YC aims to nurture companies that not only generate significant financial returns but also create a positive impact on the world. (</w:t>
      </w:r>
      <w:hyperlink r:id="rId10">
        <w:r>
          <w:rPr>
            <w:color w:val="0000EE"/>
            <w:u w:val="single"/>
          </w:rPr>
          <w:t>https://techcrunch.com/2024/02/14/y-combinator-puts-out-a-new-call-for-startups-in-areas-like-ai-spatial-computing-climate-tech-and-more/</w:t>
        </w:r>
      </w:hyperlink>
      <w:r>
        <w:t>) The accelerator's program evolution has played a crucial role in democratizing access to funding, fostering a global startup community, and driving a data-driven approach to startup success. (</w:t>
      </w:r>
      <w:hyperlink r:id="rId9">
        <w:r>
          <w:rPr>
            <w:color w:val="0000EE"/>
            <w:u w:val="single"/>
          </w:rPr>
          <w:t>https://digitalmirai.medium.com/the-impact-and-legacy-of-y-combinator-in-the-startup-ecosystem-d5a89de8f6d2</w:t>
        </w:r>
      </w:hyperlink>
      <w:r>
        <w:t>) Y Combinator's legacy of innovation and continued adaptability position it as a leading force in the ever-changing startup landscape. (</w:t>
      </w:r>
      <w:hyperlink r:id="rId12">
        <w:r>
          <w:rPr>
            <w:color w:val="0000EE"/>
            <w:u w:val="single"/>
          </w:rPr>
          <w:t>https://venturebeat.com/business/y-combinator-startups-have-raised-7b-with-a-65b-total-valuation-8-are-1b-unicorns/</w:t>
        </w:r>
      </w:hyperlink>
      <w:r>
        <w:t>) As the startup ecosystem continues to evolve, Y Combinator's ability to identify and support promising ventures will be critical in driving innovation and shaping the future of technology. The accelerator's data-driven approach, global reach, and commitment to fostering a supportive community will undoubtedly continue to play a significant role in the success of countless startups worldwide.</w:t>
      </w:r>
      <w:r/>
    </w:p>
    <w:p>
      <w:pPr>
        <w:pStyle w:val="Heading2"/>
      </w:pPr>
      <w:r>
        <w:t>References</w:t>
      </w:r>
      <w:r/>
      <w:r/>
    </w:p>
    <w:p>
      <w:pPr>
        <w:pStyle w:val="ListBullet"/>
        <w:spacing w:line="240" w:lineRule="auto"/>
        <w:ind w:left="720"/>
      </w:pPr>
      <w:r/>
      <w:r>
        <w:t xml:space="preserve">The Impact and Legacy of Y Combinator in the Startup Ecosystem, 2024, Digital Mirai </w:t>
      </w:r>
      <w:hyperlink r:id="rId9">
        <w:r>
          <w:rPr>
            <w:color w:val="0000EE"/>
            <w:u w:val="single"/>
          </w:rPr>
          <w:t>https://digitalmirai.medium.com/the-impact-and-legacy-of-y-combinator-in-the-startup-ecosystem-d5a89de8f6d2</w:t>
        </w:r>
      </w:hyperlink>
      <w:r/>
    </w:p>
    <w:p>
      <w:pPr>
        <w:pStyle w:val="ListBullet"/>
        <w:spacing w:line="240" w:lineRule="auto"/>
        <w:ind w:left="720"/>
      </w:pPr>
      <w:r/>
      <w:r>
        <w:t xml:space="preserve">Y Combinator, 2024, Generalist </w:t>
      </w:r>
      <w:hyperlink r:id="rId11">
        <w:r>
          <w:rPr>
            <w:color w:val="0000EE"/>
            <w:u w:val="single"/>
          </w:rPr>
          <w:t>https://www.generalist.com/briefing/yc</w:t>
        </w:r>
      </w:hyperlink>
      <w:r/>
    </w:p>
    <w:p>
      <w:pPr>
        <w:pStyle w:val="ListBullet"/>
        <w:spacing w:line="240" w:lineRule="auto"/>
        <w:ind w:left="720"/>
      </w:pPr>
      <w:r/>
      <w:r>
        <w:t xml:space="preserve">Y Combinator Puts Out a New Call for Startups in Areas Like AI, Spatial Computing, Climate Tech, and More, 2024, TechCrunch </w:t>
      </w:r>
      <w:hyperlink r:id="rId10">
        <w:r>
          <w:rPr>
            <w:color w:val="0000EE"/>
            <w:u w:val="single"/>
          </w:rPr>
          <w:t>https://techcrunch.com/2024/02/14/y-combinator-puts-out-a-new-call-for-startups-in-areas-like-ai-spatial-computing-climate-tech-and-more/</w:t>
        </w:r>
      </w:hyperlink>
      <w:r/>
    </w:p>
    <w:p>
      <w:pPr>
        <w:pStyle w:val="ListBullet"/>
        <w:spacing w:line="240" w:lineRule="auto"/>
        <w:ind w:left="720"/>
      </w:pPr>
      <w:r/>
      <w:r>
        <w:t xml:space="preserve">Y Combinator Startups Have Raised $7B With a $65B Total Valuation, 8 Are $1B Unicorns, 2024, VentureBeat </w:t>
      </w:r>
      <w:hyperlink r:id="rId12">
        <w:r>
          <w:rPr>
            <w:color w:val="0000EE"/>
            <w:u w:val="single"/>
          </w:rPr>
          <w:t>https://venturebeat.com/business/y-combinator-startups-have-raised-7b-with-a-65b-total-valuation-8-are-1b-unicorns/</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igitalmirai.medium.com/the-impact-and-legacy-of-y-combinator-in-the-startup-ecosystem-d5a89de8f6d2" TargetMode="External"/><Relationship Id="rId10" Type="http://schemas.openxmlformats.org/officeDocument/2006/relationships/hyperlink" Target="https://techcrunch.com/2024/02/14/y-combinator-puts-out-a-new-call-for-startups-in-areas-like-ai-spatial-computing-climate-tech-and-more/" TargetMode="External"/><Relationship Id="rId11" Type="http://schemas.openxmlformats.org/officeDocument/2006/relationships/hyperlink" Target="https://www.generalist.com/briefing/yc" TargetMode="External"/><Relationship Id="rId12" Type="http://schemas.openxmlformats.org/officeDocument/2006/relationships/hyperlink" Target="https://venturebeat.com/business/y-combinator-startups-have-raised-7b-with-a-65b-total-valuation-8-are-1b-unicorns/" TargetMode="External"/><Relationship Id="rId13" Type="http://schemas.openxmlformats.org/officeDocument/2006/relationships/hyperlink" Target="https://www.ycombinator.com/r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